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project.png"/>
                    <pic:cNvPicPr/>
                  </pic:nvPicPr>
                  <pic:blipFill>
                    <a:blip r:embed="rId9"/>
                    <a:stretch>
                      <a:fillRect/>
                    </a:stretch>
                  </pic:blipFill>
                  <pic:spPr>
                    <a:xfrm>
                      <a:off x="0" y="0"/>
                      <a:ext cx="1828800" cy="1828800"/>
                    </a:xfrm>
                    <a:prstGeom prst="rect"/>
                  </pic:spPr>
                </pic:pic>
              </a:graphicData>
            </a:graphic>
          </wp:inline>
        </w:drawing>
      </w:r>
    </w:p>
    <w:p>
      <w:pPr>
        <w:pStyle w:val="Heading1"/>
      </w:pPr>
      <w:r>
        <w:t>Información personal</w:t>
      </w:r>
    </w:p>
    <w:p>
      <w:r>
        <w:rPr>
          <w:b/>
        </w:rPr>
        <w:t xml:space="preserve">Nombre y apellido: </w:t>
      </w:r>
      <w:r>
        <w:t>Nicolás De Maio</w:t>
        <w:br/>
      </w:r>
      <w:r>
        <w:rPr>
          <w:b/>
        </w:rPr>
        <w:t xml:space="preserve">Teléfono: </w:t>
      </w:r>
      <w:r>
        <w:t>1154569426</w:t>
        <w:br/>
      </w:r>
      <w:r>
        <w:rPr>
          <w:b/>
        </w:rPr>
        <w:t xml:space="preserve">Email: </w:t>
      </w:r>
      <w:r>
        <w:t>nicolas.demaio19@gmail.com</w:t>
        <w:br/>
      </w:r>
    </w:p>
    <w:p>
      <w:pPr>
        <w:pStyle w:val="Heading1"/>
      </w:pPr>
      <w:r>
        <w:t>Sobre mí</w:t>
      </w:r>
    </w:p>
    <w:p>
      <w:r>
        <w:t xml:space="preserve">Lorem ipsum dolor sit amet, consectetur adipiscing elit, sed do eiusmod tempor incididunt ut labore et dolore magna aliqua. At erat pellentesque adipiscing commodo elit at imperdiet. Elit sed vulputate mi sit amet mauris commodo. Aliquam purus sit amet luctus venenatis. </w:t>
      </w:r>
    </w:p>
    <w:p>
      <w:pPr>
        <w:pStyle w:val="Heading1"/>
      </w:pPr>
      <w:r>
        <w:t>Formación</w:t>
      </w:r>
    </w:p>
    <w:p>
      <w:r>
        <w:rPr>
          <w:b/>
        </w:rPr>
        <w:t xml:space="preserve">Universidad Nacional de Quilmes: </w:t>
      </w:r>
      <w:r>
        <w:rPr>
          <w:i/>
        </w:rPr>
        <w:t>2019-En curso</w:t>
        <w:br/>
      </w:r>
      <w:r>
        <w:t>Licenciatura en Informática</w:t>
        <w:br/>
      </w:r>
    </w:p>
    <w:p>
      <w:pPr>
        <w:pStyle w:val="Heading1"/>
      </w:pPr>
      <w:r>
        <w:t>Intereses</w:t>
      </w:r>
    </w:p>
    <w:p>
      <w:pPr>
        <w:pStyle w:val="ListBullet"/>
      </w:pPr>
      <w:r>
        <w:t>Aprender nuevas tecnologías.</w:t>
        <w:br/>
      </w:r>
      <w:r>
        <w:t>Especializarme en backend (pref. lenguaje Java)</w:t>
        <w:br/>
      </w:r>
      <w:r>
        <w:t>Crear mi propio blog.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